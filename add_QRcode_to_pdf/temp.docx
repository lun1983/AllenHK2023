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&lt;&lt;imgX&gt;&gt;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冬青黑体繁体中文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A7B43A"/>
    <w:rsid w:val="7F94F15D"/>
    <w:rsid w:val="F6777DE7"/>
    <w:rsid w:val="FB7D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无与伦比</cp:lastModifiedBy>
  <dcterms:modified xsi:type="dcterms:W3CDTF">2023-09-11T23:14:06Z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8937D39D76FAE7038BE8F9649C60E283_42</vt:lpwstr>
  </property>
</Properties>
</file>